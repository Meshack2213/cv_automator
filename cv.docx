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48"/>
        </w:rPr>
        <w:t>Curriculum Vitae</w:t>
      </w:r>
    </w:p>
    <w:p>
      <w:pPr>
        <w:pStyle w:val="Heading1"/>
      </w:pPr>
      <w:r>
        <w:t>Personal Details</w:t>
      </w:r>
    </w:p>
    <w:p>
      <w:r>
        <w:t>Name: MESHACK EZEKIEL</w:t>
      </w:r>
    </w:p>
    <w:p>
      <w:r>
        <w:t>Email: meshack2213@gmail.com</w:t>
      </w:r>
    </w:p>
    <w:p>
      <w:r>
        <w:t>Phone: 0683799000</w:t>
      </w:r>
    </w:p>
    <w:p>
      <w:r>
        <w:t>Address: tegeta dar-es-salaam</w:t>
      </w:r>
    </w:p>
    <w:p>
      <w:pPr>
        <w:pStyle w:val="Heading1"/>
      </w:pPr>
      <w:r>
        <w:t>Education</w:t>
      </w:r>
    </w:p>
    <w:p>
      <w:r>
        <w:rPr>
          <w:b/>
        </w:rPr>
        <w:t>computer science</w:t>
      </w:r>
      <w:r>
        <w:br/>
        <w:t>udsm, 3</w:t>
      </w:r>
      <w:r>
        <w:br/>
        <w:t>GPA: 2.9</w:t>
      </w:r>
    </w:p>
    <w:p>
      <w:pPr>
        <w:pStyle w:val="Heading1"/>
      </w:pPr>
      <w:r>
        <w:t>Work Experience</w:t>
      </w:r>
    </w:p>
    <w:p>
      <w:r>
        <w:rPr>
          <w:b/>
        </w:rPr>
        <w:t>software developer</w:t>
      </w:r>
      <w:r>
        <w:br/>
        <w:t>itv, 1</w:t>
      </w:r>
      <w:r>
        <w:br/>
        <w:t>- juniour deveeloper</w:t>
      </w:r>
    </w:p>
    <w:p>
      <w:pPr>
        <w:pStyle w:val="Heading1"/>
      </w:pPr>
      <w:r>
        <w:t>Skills</w:t>
      </w:r>
    </w:p>
    <w:p>
      <w:r>
        <w:t>- django</w:t>
        <w:br/>
      </w:r>
      <w:r>
        <w:t>- angular</w:t>
        <w:br/>
      </w:r>
      <w:r>
        <w:t>- cyber security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